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Telesales Registry Analysis (Last Week)</w:t>
      </w:r>
    </w:p>
    <w:p>
      <w:pPr>
        <w:pStyle w:val="Heading1"/>
      </w:pPr>
      <w:r>
        <w:t>1. Weekly Sales Trend Analysis</w:t>
      </w:r>
    </w:p>
    <w:p>
      <w:r>
        <w:t>This graph shows the total sales for each day of the last week. Total sales are calculated by multiplying the price of each product by the quantity ordered.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ily_sales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Daily Sales:</w:t>
      </w:r>
    </w:p>
    <w:p>
      <w:r>
        <w:t>Monday: KSH 32729.00</w:t>
      </w:r>
    </w:p>
    <w:p>
      <w:r>
        <w:t>Tuesday: KSH 5960.00</w:t>
      </w:r>
    </w:p>
    <w:p>
      <w:r>
        <w:t>Wednesday: KSH 12823.00</w:t>
      </w:r>
    </w:p>
    <w:p>
      <w:r>
        <w:t>Thursday: KSH 8816.00</w:t>
      </w:r>
    </w:p>
    <w:p>
      <w:r>
        <w:t>Friday: KSH 23686.00</w:t>
      </w:r>
    </w:p>
    <w:p>
      <w:r>
        <w:t>Saturday: KSH 17348.00</w:t>
      </w:r>
    </w:p>
    <w:p>
      <w:pPr>
        <w:pStyle w:val="Heading1"/>
      </w:pPr>
      <w:r>
        <w:t>2. Call Outcome Distribution</w:t>
      </w:r>
    </w:p>
    <w:p>
      <w:r>
        <w:t>This pie chart shows the distribution of call outcomes over the last week. It provides an overview of the results of the telesales calls.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l_outcome_distribution_p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Call Outcome Counts:</w:t>
      </w:r>
    </w:p>
    <w:p>
      <w:r>
        <w:t>Follow Up-Needed: 52</w:t>
      </w:r>
    </w:p>
    <w:p>
      <w:r>
        <w:t>Not Interested: 39</w:t>
      </w:r>
    </w:p>
    <w:p>
      <w:r>
        <w:t>Closed Sale: 39</w:t>
      </w:r>
    </w:p>
    <w:p>
      <w:r>
        <w:t>Pending: 32</w:t>
      </w:r>
    </w:p>
    <w:p>
      <w:r>
        <w:t>Out Of Stock: 19</w:t>
      </w:r>
    </w:p>
    <w:p>
      <w:r>
        <w:t>Will Visit Shop: 8</w:t>
      </w:r>
    </w:p>
    <w:p>
      <w:r>
        <w:t>Unlisted: 4</w:t>
      </w:r>
    </w:p>
    <w:p>
      <w:pPr>
        <w:pStyle w:val="Heading1"/>
      </w:pPr>
      <w:r>
        <w:t>3. Top Selling Products</w:t>
      </w:r>
    </w:p>
    <w:p>
      <w:r>
        <w:t>This bar chart shows the top 5 products by total sales over the last week. Total sales are calculated by multiplying the price of each product by the quantity ordered.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selling_produc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5 Selling Products with Sales:</w:t>
      </w:r>
    </w:p>
    <w:p>
      <w:r>
        <w:t>Total brushless cordless impact drill: KSH 17000.00</w:t>
      </w:r>
    </w:p>
    <w:p>
      <w:r>
        <w:t>TOTAL Jack Stand 3T: KSH 10400.00</w:t>
      </w:r>
    </w:p>
    <w:p>
      <w:r>
        <w:t>TOTAL 115Pcs Tools Set: KSH 8100.00</w:t>
      </w:r>
    </w:p>
    <w:p>
      <w:r>
        <w:t>Go Pro Accessory Kit: KSH 6600.00</w:t>
      </w:r>
    </w:p>
    <w:p>
      <w:r>
        <w:t>Bosch GLM 20 Professional Laser Measure: KSH 5849.00</w:t>
      </w:r>
    </w:p>
    <w:p>
      <w:r>
        <w:t>Top 5 Selling Products with Quantities:</w:t>
      </w:r>
    </w:p>
    <w:p>
      <w:r>
        <w:t>Hydrometer 20C - 750 - 800: 2.0</w:t>
      </w:r>
    </w:p>
    <w:p>
      <w:r>
        <w:t>Anker PowerExtend USB 4 Strip: 1.0</w:t>
      </w:r>
    </w:p>
    <w:p>
      <w:r>
        <w:t>Ankle weights 50kgs: 1.0</w:t>
      </w:r>
    </w:p>
    <w:p>
      <w:r>
        <w:t>Asmaco 250ml Lighter Gas Butane: 1.0</w:t>
      </w:r>
    </w:p>
    <w:p>
      <w:r>
        <w:t>Badminton shuttlecock: 1.0</w:t>
      </w:r>
    </w:p>
    <w:p>
      <w:pPr>
        <w:pStyle w:val="Heading1"/>
      </w:pPr>
      <w:r>
        <w:t>4. Sales by Media</w:t>
      </w:r>
    </w:p>
    <w:p>
      <w:r>
        <w:t>This pie chart shows the distribution of sales across different media channels over the last week. Sales are calculated by multiplying the price of each product by the quantity ordered.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by_med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Sales by Media:</w:t>
      </w:r>
    </w:p>
    <w:p>
      <w:r>
        <w:t>Call: KSH 2994.00</w:t>
      </w:r>
    </w:p>
    <w:p>
      <w:r>
        <w:t>Website: KSH 98368.00</w:t>
      </w:r>
    </w:p>
    <w:p>
      <w:pPr>
        <w:pStyle w:val="Heading1"/>
      </w:pPr>
      <w:r>
        <w:t>5. Average Order Value (AOV)</w:t>
      </w:r>
    </w:p>
    <w:p>
      <w:r>
        <w:t>The Average Order Value (AOV) is calculated by dividing the total sales by the total number of orders.</w:t>
      </w:r>
    </w:p>
    <w:p>
      <w:r>
        <w:t>Average Order Value (Last Week): KSH 2815.61</w:t>
      </w:r>
    </w:p>
    <w:p>
      <w:pPr>
        <w:pStyle w:val="Heading1"/>
      </w:pPr>
      <w:r>
        <w:t>6. Top 5 Repetitive Numbers</w:t>
      </w:r>
    </w:p>
    <w:p>
      <w:r>
        <w:t>This analysis identifies the top 5 most frequently called numbers over the last week.</w:t>
      </w:r>
    </w:p>
    <w:p>
      <w:r>
        <w:t>Top 5 Repetitive Numbers:</w:t>
      </w:r>
    </w:p>
    <w:p>
      <w:r>
        <w:t>712 592130: 4 calls</w:t>
      </w:r>
    </w:p>
    <w:p>
      <w:r>
        <w:t>720 806666: 3 calls</w:t>
      </w:r>
    </w:p>
    <w:p>
      <w:r>
        <w:t>713 970351: 3 calls</w:t>
      </w:r>
    </w:p>
    <w:p>
      <w:r>
        <w:t>721 795814: 2 calls</w:t>
      </w:r>
    </w:p>
    <w:p>
      <w:r>
        <w:t>740 926695: 2 calls</w:t>
      </w:r>
    </w:p>
    <w:p>
      <w:pPr>
        <w:pStyle w:val="Heading1"/>
      </w:pPr>
      <w:r>
        <w:t>7. Profit Margin Analysis</w:t>
      </w:r>
    </w:p>
    <w:p>
      <w:r>
        <w:t>The total profit margin is calculated as the sum of the margins for all sales made over the last week.</w:t>
      </w:r>
    </w:p>
    <w:p>
      <w:r>
        <w:t>Total Profit Margin (Last Week): KSH 27698.00</w:t>
      </w:r>
    </w:p>
    <w:p>
      <w:pPr>
        <w:pStyle w:val="Heading1"/>
      </w:pPr>
      <w:r>
        <w:t>8. Follow-up Needed Analysis</w:t>
      </w:r>
    </w:p>
    <w:p>
      <w:r>
        <w:t>This analysis identifies the number of calls that need follow-up over the last week.</w:t>
      </w:r>
    </w:p>
    <w:p>
      <w:r>
        <w:t>Number of Follow-up Needed Calls (Last Week): 52 out of 193 (26.94%)</w:t>
      </w:r>
    </w:p>
    <w:p>
      <w:pPr>
        <w:pStyle w:val="Heading1"/>
      </w:pPr>
      <w:r>
        <w:t>9. Out of Stock Analysis</w:t>
      </w:r>
    </w:p>
    <w:p>
      <w:r>
        <w:t>This analysis identifies the products that were out of stock over the last week.</w:t>
      </w:r>
    </w:p>
    <w:p>
      <w:r>
        <w:t>Number of Out of Stock Products (Last Week): 19 out of 193 (9.84%)</w:t>
      </w:r>
    </w:p>
    <w:p>
      <w:r>
        <w:t>Out of Stock Products (Last Week):</w:t>
      </w:r>
    </w:p>
    <w:p>
      <w:r>
        <w:t>SONY DSC W810 CAMERA</w:t>
      </w:r>
    </w:p>
    <w:p>
      <w:r>
        <w:t>Labels-Self Adhesive</w:t>
      </w:r>
    </w:p>
    <w:p>
      <w:r>
        <w:t>Dartboard Nodor Supabull</w:t>
      </w:r>
    </w:p>
    <w:p>
      <w:r>
        <w:t>GENERIC M.2 SSD BRACKET CADDY TRAY</w:t>
      </w:r>
    </w:p>
    <w:p>
      <w:r>
        <w:t>Mk 540 Logitech</w:t>
      </w:r>
    </w:p>
    <w:p>
      <w:r>
        <w:t>Whistle Fox 40 Plastic with Fingerloop</w:t>
      </w:r>
    </w:p>
    <w:p>
      <w:r>
        <w:t>Logitech Wireless Mouse M171 Pink</w:t>
      </w:r>
    </w:p>
    <w:p>
      <w:r>
        <w:t>P.V.C. Tubing Plain Clear 6MM - Meter</w:t>
      </w:r>
    </w:p>
    <w:p>
      <w:r>
        <w:t>Javeline 400g</w:t>
      </w:r>
    </w:p>
    <w:p>
      <w:r>
        <w:t>Discuss 1kg</w:t>
      </w:r>
    </w:p>
    <w:p>
      <w:r>
        <w:t>Shotput 2kg</w:t>
      </w:r>
    </w:p>
    <w:p>
      <w:r>
        <w:t>NIKON Z30 with 16-50mm LENS</w:t>
      </w:r>
    </w:p>
    <w:p>
      <w:r>
        <w:t>Football Training BIBS Reversible Fine Knit (Senior)</w:t>
      </w:r>
    </w:p>
    <w:p>
      <w:r>
        <w:t>Pros’kit 1PK-938B-1 Toolkit Network Installation 50pcs Set</w:t>
      </w:r>
    </w:p>
    <w:p>
      <w:r>
        <w:t>Rolson 29183 Screwdriver Offset 3 pc</w:t>
      </w:r>
    </w:p>
    <w:p>
      <w:r>
        <w:t>Hugo Boss</w:t>
      </w:r>
    </w:p>
    <w:p>
      <w:r>
        <w:t>scotch mount double sided</w:t>
      </w:r>
    </w:p>
    <w:p>
      <w:r>
        <w:t>Transcend 1TB External SSD</w:t>
      </w:r>
    </w:p>
    <w:p>
      <w:pPr>
        <w:pStyle w:val="Heading1"/>
      </w:pPr>
      <w:r>
        <w:t>10. Sales by Day of the Week</w:t>
      </w:r>
    </w:p>
    <w:p>
      <w:r>
        <w:t>This bar chart shows the sales distribution by day of the week over the last week. Sales are calculated by multiplying the price of each product by the quantity ordered.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by_day_of_wee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Sales by Day of the Week:</w:t>
      </w:r>
    </w:p>
    <w:p>
      <w:r>
        <w:t>Monday: KSH 32729.00</w:t>
      </w:r>
    </w:p>
    <w:p>
      <w:r>
        <w:t>Tuesday: KSH 5960.00</w:t>
      </w:r>
    </w:p>
    <w:p>
      <w:r>
        <w:t>Wednesday: KSH 12823.00</w:t>
      </w:r>
    </w:p>
    <w:p>
      <w:r>
        <w:t>Thursday: KSH 8816.00</w:t>
      </w:r>
    </w:p>
    <w:p>
      <w:r>
        <w:t>Friday: KSH 23686.00</w:t>
      </w:r>
    </w:p>
    <w:p>
      <w:r>
        <w:t>Saturday: KSH 17348.00</w:t>
      </w:r>
    </w:p>
    <w:p>
      <w:pPr>
        <w:pStyle w:val="Heading1"/>
      </w:pPr>
      <w:r>
        <w:t>11. Day with the Most Calls</w:t>
      </w:r>
    </w:p>
    <w:p>
      <w:r>
        <w:t>This analysis identifies the day with the most calls over the last week.</w:t>
      </w:r>
    </w:p>
    <w:p>
      <w:r>
        <w:t>Day with the Most Calls: Monday</w:t>
      </w:r>
    </w:p>
    <w:p>
      <w:pPr>
        <w:pStyle w:val="Heading1"/>
      </w:pPr>
      <w:r>
        <w:t>12. Day with the Least Calls</w:t>
      </w:r>
    </w:p>
    <w:p>
      <w:r>
        <w:t>This analysis identifies the day with the least calls over the last week.</w:t>
      </w:r>
    </w:p>
    <w:p>
      <w:r>
        <w:t>Day with the Least Calls: Saturday</w:t>
      </w:r>
    </w:p>
    <w:p>
      <w:pPr>
        <w:pStyle w:val="Heading1"/>
      </w:pPr>
      <w:r>
        <w:t>13. Day with the Most Profit</w:t>
      </w:r>
    </w:p>
    <w:p>
      <w:r>
        <w:t>This analysis identifies the day with the most profit over the last week. Profit is calculated as the difference between sales and cost.</w:t>
      </w:r>
    </w:p>
    <w:p>
      <w:r>
        <w:t>Day with the Most Profit: Friday</w:t>
      </w:r>
    </w:p>
    <w:p>
      <w:pPr>
        <w:pStyle w:val="Heading1"/>
      </w:pPr>
      <w:r>
        <w:t>14. Most Frequent Inquired Products</w:t>
      </w:r>
    </w:p>
    <w:p>
      <w:r>
        <w:t>This analysis identifies the top 10 most frequently mentioned products in the product section over the last week.</w:t>
      </w:r>
    </w:p>
    <w:p>
      <w:r>
        <w:t>Top 10 Most Frequent Products:</w:t>
      </w:r>
    </w:p>
    <w:p>
      <w:r>
        <w:t>Samsung Galaxy A05s 128GB 4GB RAM New: 5 times</w:t>
      </w:r>
    </w:p>
    <w:p>
      <w:r>
        <w:t>Popular Wooden Hockey Stick 30": 3 times</w:t>
      </w:r>
    </w:p>
    <w:p>
      <w:r>
        <w:t>SONY DSC W810 CAMERA: 2 times</w:t>
      </w:r>
    </w:p>
    <w:p>
      <w:r>
        <w:t>Circular Magnet with Hole: 2 times</w:t>
      </w:r>
    </w:p>
    <w:p>
      <w:r>
        <w:t>Total Angle Grinder: 2 times</w:t>
      </w:r>
    </w:p>
    <w:p>
      <w:r>
        <w:t>Labels-Self Adhesive: 2 times</w:t>
      </w:r>
    </w:p>
    <w:p>
      <w:r>
        <w:t>Dartboard Nodor Supabull: 2 times</w:t>
      </w:r>
    </w:p>
    <w:p>
      <w:r>
        <w:t>Asmaco Carpet Adhesive 750ML: 2 times</w:t>
      </w:r>
    </w:p>
    <w:p>
      <w:r>
        <w:t>Rolson 42442 Dent Puller / Suction Cup 115MM 20-KG: 2 times</w:t>
      </w:r>
    </w:p>
    <w:p>
      <w:r>
        <w:t>Colours Extra Thick Standard Dart Flights: 2 times</w:t>
      </w:r>
    </w:p>
    <w:p>
      <w:pPr>
        <w:pStyle w:val="Heading1"/>
      </w:pPr>
      <w:r>
        <w:t>15. Category Sales Analysis</w:t>
      </w:r>
    </w:p>
    <w:p>
      <w:r>
        <w:t>This analysis examines the total sales by category, providing insights into which product categories generated the most revenue during the week.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egory_sales_analys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Sales by Category:</w:t>
      </w:r>
    </w:p>
    <w:p>
      <w:r>
        <w:t>Apple: KSH 0.00</w:t>
      </w:r>
    </w:p>
    <w:p>
      <w:r>
        <w:t>Computing and IT: KSH 4900.00</w:t>
      </w:r>
    </w:p>
    <w:p>
      <w:r>
        <w:t>Gaming: KSH 4000.00</w:t>
      </w:r>
    </w:p>
    <w:p>
      <w:r>
        <w:t>Logitech: KSH 0.00</w:t>
      </w:r>
    </w:p>
    <w:p>
      <w:r>
        <w:t>Networking: KSH 2200.00</w:t>
      </w:r>
    </w:p>
    <w:p>
      <w:r>
        <w:t>Perfume: KSH 0.00</w:t>
      </w:r>
    </w:p>
    <w:p>
      <w:r>
        <w:t>Phones and Tablets: KSH 0.00</w:t>
      </w:r>
    </w:p>
    <w:p>
      <w:r>
        <w:t>Photography: KSH 0.00</w:t>
      </w:r>
    </w:p>
    <w:p>
      <w:r>
        <w:t>School supplies: KSH 36205.00</w:t>
      </w:r>
    </w:p>
    <w:p>
      <w:r>
        <w:t>TV and Audio: KSH 0.00</w:t>
      </w:r>
    </w:p>
    <w:p>
      <w:r>
        <w:t>Tools and Equipment: KSH 54057.00</w:t>
      </w:r>
    </w:p>
    <w:p>
      <w:r>
        <w:t>gaming: KSH 0.00</w:t>
      </w:r>
    </w:p>
    <w:p>
      <w:pPr>
        <w:pStyle w:val="Heading1"/>
      </w:pPr>
      <w:r>
        <w:t>16. Inquiries per Category</w:t>
      </w:r>
    </w:p>
    <w:p>
      <w:r>
        <w:t>This analysis shows the number of inquiries for each product category over the last week.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quiries_per_categor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Inquiries per Category:</w:t>
      </w:r>
    </w:p>
    <w:p>
      <w:r>
        <w:t>School supplies: 91 inquiries</w:t>
      </w:r>
    </w:p>
    <w:p>
      <w:r>
        <w:t>Tools and Equipment: 36 inquiries</w:t>
      </w:r>
    </w:p>
    <w:p>
      <w:r>
        <w:t>Phones and Tablets: 24 inquiries</w:t>
      </w:r>
    </w:p>
    <w:p>
      <w:r>
        <w:t>Computing and IT: 9 inquiries</w:t>
      </w:r>
    </w:p>
    <w:p>
      <w:r>
        <w:t>Logitech: 8 inquiries</w:t>
      </w:r>
    </w:p>
    <w:p>
      <w:r>
        <w:t>Networking: 6 inquiries</w:t>
      </w:r>
    </w:p>
    <w:p>
      <w:r>
        <w:t>Photography: 5 inquiries</w:t>
      </w:r>
    </w:p>
    <w:p>
      <w:r>
        <w:t>Gaming: 4 inquiries</w:t>
      </w:r>
    </w:p>
    <w:p>
      <w:r>
        <w:t>TV and Audio: 4 inquiries</w:t>
      </w:r>
    </w:p>
    <w:p>
      <w:r>
        <w:t>gaming: 2 inquiries</w:t>
      </w:r>
    </w:p>
    <w:p>
      <w:r>
        <w:t>Perfume: 2 inquiries</w:t>
      </w:r>
    </w:p>
    <w:p>
      <w:r>
        <w:t>Apple: 2 inquiries</w:t>
      </w:r>
    </w:p>
    <w:p>
      <w:pPr>
        <w:pStyle w:val="Heading1"/>
      </w:pPr>
      <w:r>
        <w:t>17. Inquiries vs Number of Sales per Category</w:t>
      </w:r>
    </w:p>
    <w:p>
      <w:r>
        <w:t>This analysis compares the number of inquiries to the number of successful sales for each product category over the last week.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quiries_vs_sales_count_per_categor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Inquiries vs Number of Sales per Category:</w:t>
      </w:r>
    </w:p>
    <w:p>
      <w:r>
        <w:t>School supplies: 91 inquiries, 25 sales</w:t>
      </w:r>
    </w:p>
    <w:p>
      <w:r>
        <w:t>Tools and Equipment: 36 inquiries, 8 sales</w:t>
      </w:r>
    </w:p>
    <w:p>
      <w:r>
        <w:t>Phones and Tablets: 24 inquiries, 0 sales</w:t>
      </w:r>
    </w:p>
    <w:p>
      <w:r>
        <w:t>Computing and IT: 9 inquiries, 1 sales</w:t>
      </w:r>
    </w:p>
    <w:p>
      <w:r>
        <w:t>Logitech: 8 inquiries, 0 sales</w:t>
      </w:r>
    </w:p>
    <w:p>
      <w:r>
        <w:t>Networking: 6 inquiries, 1 sales</w:t>
      </w:r>
    </w:p>
    <w:p>
      <w:r>
        <w:t>Photography: 5 inquiries, 0 sales</w:t>
      </w:r>
    </w:p>
    <w:p>
      <w:r>
        <w:t>Gaming: 4 inquiries, 1 sales</w:t>
      </w:r>
    </w:p>
    <w:p>
      <w:r>
        <w:t>TV and Audio: 4 inquiries, 0 sales</w:t>
      </w:r>
    </w:p>
    <w:p>
      <w:r>
        <w:t>Apple: 2 inquiries, 0 sales</w:t>
      </w:r>
    </w:p>
    <w:p>
      <w:r>
        <w:t>Perfume: 2 inquiries, 0 sales</w:t>
      </w:r>
    </w:p>
    <w:p>
      <w:r>
        <w:t>gaming: 2 inquiries, 0 sales</w:t>
      </w:r>
    </w:p>
    <w:p>
      <w:r>
        <w:t>Conversion Rates:</w:t>
      </w:r>
    </w:p>
    <w:p>
      <w:r>
        <w:t>School supplies: 27.47%</w:t>
      </w:r>
    </w:p>
    <w:p>
      <w:r>
        <w:t>Tools and Equipment: 22.22%</w:t>
      </w:r>
    </w:p>
    <w:p>
      <w:r>
        <w:t>Phones and Tablets: 0.00%</w:t>
      </w:r>
    </w:p>
    <w:p>
      <w:r>
        <w:t>Computing and IT: 11.11%</w:t>
      </w:r>
    </w:p>
    <w:p>
      <w:r>
        <w:t>Logitech: 0.00%</w:t>
      </w:r>
    </w:p>
    <w:p>
      <w:r>
        <w:t>Networking: 16.67%</w:t>
      </w:r>
    </w:p>
    <w:p>
      <w:r>
        <w:t>Photography: 0.00%</w:t>
      </w:r>
    </w:p>
    <w:p>
      <w:r>
        <w:t>Gaming: 25.00%</w:t>
      </w:r>
    </w:p>
    <w:p>
      <w:r>
        <w:t>TV and Audio: 0.00%</w:t>
      </w:r>
    </w:p>
    <w:p>
      <w:r>
        <w:t>Apple: 0.00%</w:t>
      </w:r>
    </w:p>
    <w:p>
      <w:r>
        <w:t>Perfume: 0.00%</w:t>
      </w:r>
    </w:p>
    <w:p>
      <w:r>
        <w:t>gaming: 0.00%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